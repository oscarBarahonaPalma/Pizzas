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NOMBRE COMPLETO</w:t>
      </w:r>
    </w:p>
    <w:p>
      <w:r>
        <w:t>Teléfono: (+52) 000 000 0000 | Email: correo@ejemplo.com | LinkedIn: linkedin.com/in/usuario</w:t>
      </w:r>
    </w:p>
    <w:p>
      <w:pPr>
        <w:pStyle w:val="Heading1"/>
      </w:pPr>
      <w:r>
        <w:t>Perfil Profesional</w:t>
      </w:r>
    </w:p>
    <w:p>
      <w:r>
        <w:t>Desarrollador Front End Junior con experiencia en proyectos académicos y personales. Manejo de HTML, CSS, JavaScript y React, con interés en crear interfaces modernas, funcionales y responsivas. Apasionado por el aprendizaje constante y el trabajo en equipo bajo metodologías ágiles.</w:t>
      </w:r>
    </w:p>
    <w:p>
      <w:pPr>
        <w:pStyle w:val="Heading1"/>
      </w:pPr>
      <w:r>
        <w:t>Experiencia Profesional</w:t>
      </w:r>
    </w:p>
    <w:p>
      <w:pPr>
        <w:pStyle w:val="ListBullet"/>
      </w:pPr>
      <w:r>
        <w:t>Desarrollador Front End (Proyecto Personal) | Enero 2024 – Actualidad</w:t>
      </w:r>
    </w:p>
    <w:p>
      <w:pPr>
        <w:pStyle w:val="BodyText"/>
      </w:pPr>
      <w:r>
        <w:t>• Diseño y desarrollo de portafolio web personal con React y Tailwind CSS.</w:t>
      </w:r>
    </w:p>
    <w:p>
      <w:pPr>
        <w:pStyle w:val="BodyText"/>
      </w:pPr>
      <w:r>
        <w:t>• Implementación de animaciones y efectos visuales para mejorar la experiencia de usuario.</w:t>
      </w:r>
    </w:p>
    <w:p>
      <w:pPr>
        <w:pStyle w:val="BodyText"/>
      </w:pPr>
      <w:r>
        <w:t>• Consumo de API de clima para mostrar datos dinámicos en tiempo real.</w:t>
      </w:r>
    </w:p>
    <w:p>
      <w:pPr>
        <w:pStyle w:val="ListBullet"/>
      </w:pPr>
      <w:r>
        <w:t>Soporte Técnico | Empresa XYZ | Julio 2022 – Diciembre 2023</w:t>
      </w:r>
    </w:p>
    <w:p>
      <w:pPr>
        <w:pStyle w:val="BodyText"/>
      </w:pPr>
      <w:r>
        <w:t>• Atención a usuarios en incidencias de hardware y software.</w:t>
      </w:r>
    </w:p>
    <w:p>
      <w:pPr>
        <w:pStyle w:val="BodyText"/>
      </w:pPr>
      <w:r>
        <w:t>• Configuración de equipos y soporte en redes locales.</w:t>
      </w:r>
    </w:p>
    <w:p>
      <w:pPr>
        <w:pStyle w:val="BodyText"/>
      </w:pPr>
      <w:r>
        <w:t>• Documentación de procesos y capacitación a nuevos integrantes del equipo.</w:t>
      </w:r>
    </w:p>
    <w:p>
      <w:pPr>
        <w:pStyle w:val="Heading1"/>
      </w:pPr>
      <w:r>
        <w:t>Educación</w:t>
      </w:r>
    </w:p>
    <w:p>
      <w:r>
        <w:t>Ingeniería en Sistemas o Carrera afín | Universidad Ejemplo | 2019 – 2023</w:t>
      </w:r>
    </w:p>
    <w:p>
      <w:pPr>
        <w:pStyle w:val="Heading1"/>
      </w:pPr>
      <w:r>
        <w:t>Habilidades</w:t>
      </w:r>
    </w:p>
    <w:p>
      <w:r>
        <w:t>• Frontend: HTML5, CSS3, JavaScript, React</w:t>
        <w:br/>
        <w:t>• Backend: Node.js (básico), MySQL</w:t>
        <w:br/>
        <w:t>• Herramientas: Git, GitHub, Vite, Tailwind CSS</w:t>
        <w:br/>
        <w:t>• Idiomas: Español (nativo), Inglés (intermedio)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